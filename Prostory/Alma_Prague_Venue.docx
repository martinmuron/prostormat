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Alma Prague – Venue Information</w:t>
      </w:r>
    </w:p>
    <w:p>
      <w:pPr>
        <w:pStyle w:val="Heading2"/>
      </w:pPr>
      <w:r>
        <w:t>Basic Information</w:t>
      </w:r>
    </w:p>
    <w:p>
      <w:r>
        <w:t>Name: Alma Prague</w:t>
      </w:r>
    </w:p>
    <w:p>
      <w:r>
        <w:t>Tagline or slogan: Moderní restaurace, bar a event space v centru Prahy</w:t>
      </w:r>
    </w:p>
    <w:p>
      <w:r>
        <w:t>Description: Alma Prague je multifunkční prostor v centru Prahy spojující restauraci, bar a eventové zázemí. Nabízí moderní gastronomii s mezinárodními vlivy, originální koktejlové menu a stylový interiér. Součástí je také galerie a prostory vhodné pro firemní či soukromé akce.</w:t>
      </w:r>
    </w:p>
    <w:p>
      <w:r>
        <w:t>Full address: Široká 15, 110 00 Praha 1 – Josefov</w:t>
      </w:r>
    </w:p>
    <w:p>
      <w:pPr>
        <w:pStyle w:val="Heading2"/>
      </w:pPr>
      <w:r>
        <w:t>Capacity &amp; Pricing</w:t>
      </w:r>
    </w:p>
    <w:p>
      <w:r>
        <w:t>Seated capacity: cca 100 osob (restaurace a bar)</w:t>
      </w:r>
    </w:p>
    <w:p>
      <w:r>
        <w:t>Standing capacity: cca 200 osob</w:t>
      </w:r>
    </w:p>
    <w:p>
      <w:r>
        <w:t>Price range: vyšší střední, menu od cca 250 Kč, koktejly od cca 180 Kč</w:t>
      </w:r>
    </w:p>
    <w:p>
      <w:r>
        <w:t>Minimum spend: — (není uvedeno, dle dohody)</w:t>
      </w:r>
    </w:p>
    <w:p>
      <w:pPr>
        <w:pStyle w:val="Heading2"/>
      </w:pPr>
      <w:r>
        <w:t>Venue Classification</w:t>
      </w:r>
    </w:p>
    <w:p>
      <w:r>
        <w:t>Venue type: Restaurace, bar, galerie, event space</w:t>
      </w:r>
    </w:p>
    <w:p>
      <w:r>
        <w:t>Prague district: Praha 1 – Josefov</w:t>
      </w:r>
    </w:p>
    <w:p>
      <w:r>
        <w:t>Event types suitable for: Firemní večírky, soukromé oslavy, svatby, kulturní akce, degustace, networking</w:t>
      </w:r>
    </w:p>
    <w:p>
      <w:pPr>
        <w:pStyle w:val="Heading2"/>
      </w:pPr>
      <w:r>
        <w:t>Amenities &amp; Features</w:t>
      </w:r>
    </w:p>
    <w:p>
      <w:r>
        <w:t>Amenities: Moderní interiér, bar s autorskými koktejly, galerie, možnost pronájmu celého prostoru</w:t>
      </w:r>
    </w:p>
    <w:p>
      <w:r>
        <w:t>Kitchen facilities: Plně vybavená kuchyně (moderní gastronomie)</w:t>
      </w:r>
    </w:p>
    <w:p>
      <w:r>
        <w:t>Audio/visual equipment: Ozvučení, mood lighting, projektory dle akce</w:t>
      </w:r>
    </w:p>
    <w:p>
      <w:r>
        <w:t>Accessibility: Bezbariérový přístup (nová budova)</w:t>
      </w:r>
    </w:p>
    <w:p>
      <w:pPr>
        <w:pStyle w:val="Heading2"/>
      </w:pPr>
      <w:r>
        <w:t>Contact Information</w:t>
      </w:r>
    </w:p>
    <w:p>
      <w:r>
        <w:t>Email: info@almaprague.cz</w:t>
      </w:r>
    </w:p>
    <w:p>
      <w:r>
        <w:t>Phone: +420 602 603 603</w:t>
      </w:r>
    </w:p>
    <w:p>
      <w:r>
        <w:t>Website: https://www.almaprague.cz</w:t>
      </w:r>
    </w:p>
    <w:p>
      <w:r>
        <w:t>Manager or owner: — (není uvedeno)</w:t>
      </w:r>
    </w:p>
    <w:p>
      <w:pPr>
        <w:pStyle w:val="Heading2"/>
      </w:pPr>
      <w:r>
        <w:t>Media</w:t>
      </w:r>
    </w:p>
    <w:p>
      <w:r>
        <w:t>Photos: Na webu a sociálních sítích (interiéry, bar, jídla, akce)</w:t>
      </w:r>
    </w:p>
    <w:p>
      <w:r>
        <w:t>Video URL: Promo videa dostupná na sociálních sítích a YouTube</w:t>
      </w:r>
    </w:p>
    <w:p>
      <w:pPr>
        <w:pStyle w:val="Heading2"/>
      </w:pPr>
      <w:r>
        <w:t>Operational Details</w:t>
      </w:r>
    </w:p>
    <w:p>
      <w:r>
        <w:t>Operating hours: Denně 11:30 – 00:00</w:t>
      </w:r>
    </w:p>
    <w:p>
      <w:r>
        <w:t>Advance booking: Doporučeno pro akce a skupiny</w:t>
      </w:r>
    </w:p>
    <w:p>
      <w:r>
        <w:t>Catering options: Vlastní kuchyně, možnost speciálních menu pro eventy</w:t>
      </w:r>
    </w:p>
    <w:p>
      <w:r>
        <w:t>Special requirements or restrictions: Nekuřácký prostor</w:t>
      </w:r>
    </w:p>
    <w:p>
      <w:pPr>
        <w:pStyle w:val="Heading2"/>
      </w:pPr>
      <w:r>
        <w:t>Location Details</w:t>
      </w:r>
    </w:p>
    <w:p>
      <w:r>
        <w:t>Nearest metro/public transport: Metro A – Staroměstská, tram Právnická fakulta</w:t>
      </w:r>
    </w:p>
    <w:p>
      <w:r>
        <w:t>Parking availability: Veřejné garáže v okolí (např. Palladium, Rudolfinum)</w:t>
      </w:r>
    </w:p>
    <w:p>
      <w:r>
        <w:t>Neighborhood: Josefov – historické centrum Prahy</w:t>
      </w:r>
    </w:p>
    <w:p>
      <w:r>
        <w:t>Unique location features: Spojení restaurace, baru a galerie v moderním stylu v historickém centru Prahy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