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Arthur’s Pub – Venue Information</w:t>
      </w:r>
    </w:p>
    <w:p>
      <w:pPr>
        <w:pStyle w:val="Heading2"/>
      </w:pPr>
      <w:r>
        <w:t>Basic Information</w:t>
      </w:r>
    </w:p>
    <w:p>
      <w:r>
        <w:t>Name: Arthur’s Pub</w:t>
      </w:r>
    </w:p>
    <w:p>
      <w:r>
        <w:t>Tagline or slogan: Irish Charm v srdci Karlína</w:t>
      </w:r>
    </w:p>
    <w:p>
      <w:r>
        <w:t>Description: Stylový irský pub v srdci Karlína, který nabízí autentickou atmosféru, kvalitní Guinness, tradiční Fish &amp; Chips a moderní pojetí klasických pubových jídel. Součástí je i zahrádka pod kaštany, bar s koktejly a přátelská atmosféra, díky které se hosté cítí jako doma.</w:t>
      </w:r>
    </w:p>
    <w:p>
      <w:r>
        <w:t>Full address: Křižíkova 27, Praha 8 – Karlín</w:t>
      </w:r>
    </w:p>
    <w:p>
      <w:pPr>
        <w:pStyle w:val="Heading2"/>
      </w:pPr>
      <w:r>
        <w:t>Capacity &amp; Pricing</w:t>
      </w:r>
    </w:p>
    <w:p>
      <w:r>
        <w:t>Seated capacity: — (není uvedeno)</w:t>
      </w:r>
    </w:p>
    <w:p>
      <w:r>
        <w:t>Standing capacity: — (není uvedeno)</w:t>
      </w:r>
    </w:p>
    <w:p>
      <w:r>
        <w:t>Price range: — (není uvedeno)</w:t>
      </w:r>
    </w:p>
    <w:p>
      <w:r>
        <w:t>Minimum spend: — (není uvedeno)</w:t>
      </w:r>
    </w:p>
    <w:p>
      <w:pPr>
        <w:pStyle w:val="Heading2"/>
      </w:pPr>
      <w:r>
        <w:t>Venue Classification</w:t>
      </w:r>
    </w:p>
    <w:p>
      <w:r>
        <w:t>Venue type: Pub, restaurace, bar, eventový prostor</w:t>
      </w:r>
    </w:p>
    <w:p>
      <w:r>
        <w:t>Prague district: Praha 8 – Karlín</w:t>
      </w:r>
    </w:p>
    <w:p>
      <w:r>
        <w:t>Event types suitable for: Firemní večírky, narozeninové oslavy, soukromé party, degustace whisky a rumů, neformální setkání</w:t>
      </w:r>
    </w:p>
    <w:p>
      <w:pPr>
        <w:pStyle w:val="Heading2"/>
      </w:pPr>
      <w:r>
        <w:t>Amenities &amp; Features</w:t>
      </w:r>
    </w:p>
    <w:p>
      <w:r>
        <w:t>Amenities: Přátelská obsluha, zahrádka pod kaštany, bar s koktejly, široká nabídka piv a whisky</w:t>
      </w:r>
    </w:p>
    <w:p>
      <w:r>
        <w:t>Kitchen facilities: Full kitchen</w:t>
      </w:r>
    </w:p>
    <w:p>
      <w:r>
        <w:t>Audio/visual equipment: — (není uvedeno)</w:t>
      </w:r>
    </w:p>
    <w:p>
      <w:r>
        <w:t>Accessibility: — (není uvedeno)</w:t>
      </w:r>
    </w:p>
    <w:p>
      <w:pPr>
        <w:pStyle w:val="Heading2"/>
      </w:pPr>
      <w:r>
        <w:t>Contact Information</w:t>
      </w:r>
    </w:p>
    <w:p>
      <w:r>
        <w:t>Email: info@arthurspub.cz / events@arthurspub.cz</w:t>
      </w:r>
    </w:p>
    <w:p>
      <w:r>
        <w:t>Phone: +420 774 412 655</w:t>
      </w:r>
    </w:p>
    <w:p>
      <w:r>
        <w:t>Website: https://www.arthurspub.cz</w:t>
      </w:r>
    </w:p>
    <w:p>
      <w:r>
        <w:t>Manager or owner: — (není uvedeno)</w:t>
      </w:r>
    </w:p>
    <w:p>
      <w:pPr>
        <w:pStyle w:val="Heading2"/>
      </w:pPr>
      <w:r>
        <w:t>Media</w:t>
      </w:r>
    </w:p>
    <w:p>
      <w:r>
        <w:t>Photos: K dispozici na webu (interiér, zahrádka, pokrmy)</w:t>
      </w:r>
    </w:p>
    <w:p>
      <w:r>
        <w:t>Video URL: — (není uvedeno)</w:t>
      </w:r>
    </w:p>
    <w:p>
      <w:pPr>
        <w:pStyle w:val="Heading2"/>
      </w:pPr>
      <w:r>
        <w:t>Operational Details</w:t>
      </w:r>
    </w:p>
    <w:p>
      <w:r>
        <w:t>Operating hours: — (není uvedeno, dle webu běžné provozní hodiny restaurace)</w:t>
      </w:r>
    </w:p>
    <w:p>
      <w:r>
        <w:t>Advance booking: Doporučeno pro skupiny a akce</w:t>
      </w:r>
    </w:p>
    <w:p>
      <w:r>
        <w:t>Catering options: Vlastní kuchyně, možnost speciálních menu pro eventy</w:t>
      </w:r>
    </w:p>
    <w:p>
      <w:r>
        <w:t>Special requirements or restrictions: Standardní nekuřácký prostor</w:t>
      </w:r>
    </w:p>
    <w:p>
      <w:pPr>
        <w:pStyle w:val="Heading2"/>
      </w:pPr>
      <w:r>
        <w:t>Location Details</w:t>
      </w:r>
    </w:p>
    <w:p>
      <w:r>
        <w:t>Nearest metro/public transport: Metro Křižíkova (B), tramvajová zastávka Karlínské náměstí</w:t>
      </w:r>
    </w:p>
    <w:p>
      <w:r>
        <w:t>Parking availability: Veřejná parkovací místa v okolí (placená zóna)</w:t>
      </w:r>
    </w:p>
    <w:p>
      <w:r>
        <w:t>Neighborhood: Karlín – moderní čtvrť s mnoha bary a restauracemi</w:t>
      </w:r>
    </w:p>
    <w:p>
      <w:r>
        <w:t>Unique location features: Autentická irská atmosféra, zahrádka pod kaštany, degustační večery whisky a rumů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