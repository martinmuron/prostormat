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Bar Forbína – Venue Information</w:t>
      </w:r>
    </w:p>
    <w:p>
      <w:pPr>
        <w:pStyle w:val="Heading2"/>
      </w:pPr>
      <w:r>
        <w:t>Basic Information</w:t>
      </w:r>
    </w:p>
    <w:p>
      <w:r>
        <w:t>Name: Bar Forbína</w:t>
      </w:r>
    </w:p>
    <w:p>
      <w:r>
        <w:t>Tagline or slogan: Bar u Národního divadla s atmosférou a kulturou</w:t>
      </w:r>
    </w:p>
    <w:p>
      <w:r>
        <w:t>Description: Bar Forbína se nachází v samém centru Prahy u Národního divadla. Stylový prostor kombinuje moderní bar s kulturním zázemím – často hostí divadelní a hudební akce, premiérové večírky a společenské události. Nabízí širokou nabídku drinků a příjemné prostředí pro soukromé i firemní akce.</w:t>
      </w:r>
    </w:p>
    <w:p>
      <w:r>
        <w:t>Full address: Ostrovní 1, Praha 1 – Nové Město</w:t>
      </w:r>
    </w:p>
    <w:p>
      <w:pPr>
        <w:pStyle w:val="Heading2"/>
      </w:pPr>
      <w:r>
        <w:t>Capacity &amp; Pricing</w:t>
      </w:r>
    </w:p>
    <w:p>
      <w:r>
        <w:t>Seated capacity: cca 60–80 osob</w:t>
      </w:r>
    </w:p>
    <w:p>
      <w:r>
        <w:t>Standing capacity: cca 120–150 osob</w:t>
      </w:r>
    </w:p>
    <w:p>
      <w:r>
        <w:t>Price range: — (není uvedeno)</w:t>
      </w:r>
    </w:p>
    <w:p>
      <w:r>
        <w:t>Minimum spend: — (není uvedeno, řeší se individuálně)</w:t>
      </w:r>
    </w:p>
    <w:p>
      <w:pPr>
        <w:pStyle w:val="Heading2"/>
      </w:pPr>
      <w:r>
        <w:t>Venue Classification</w:t>
      </w:r>
    </w:p>
    <w:p>
      <w:r>
        <w:t>Venue type: Bar, kulturní prostor, event space</w:t>
      </w:r>
    </w:p>
    <w:p>
      <w:r>
        <w:t>Prague district: Praha 1 – Nové Město</w:t>
      </w:r>
    </w:p>
    <w:p>
      <w:r>
        <w:t>Event types suitable for: Firemní akce, premiérové večírky, narozeninové oslavy, divadelní a hudební eventy, soukromé párty</w:t>
      </w:r>
    </w:p>
    <w:p>
      <w:pPr>
        <w:pStyle w:val="Heading2"/>
      </w:pPr>
      <w:r>
        <w:t>Amenities &amp; Features</w:t>
      </w:r>
    </w:p>
    <w:p>
      <w:r>
        <w:t>Amenities: Plně vybavený bar, pódiová část pro vystoupení, moderní interiér, zázemí pro kulturní programy</w:t>
      </w:r>
    </w:p>
    <w:p>
      <w:r>
        <w:t>Kitchen facilities: — (není uvedeno, možnost cateringu externě)</w:t>
      </w:r>
    </w:p>
    <w:p>
      <w:r>
        <w:t>Audio/visual equipment: Ozvučení, osvětlení, AV technika pro koncerty a performance</w:t>
      </w:r>
    </w:p>
    <w:p>
      <w:r>
        <w:t>Accessibility: Historická budova – omezený bezbariérový přístup</w:t>
      </w:r>
    </w:p>
    <w:p>
      <w:pPr>
        <w:pStyle w:val="Heading2"/>
      </w:pPr>
      <w:r>
        <w:t>Contact Information</w:t>
      </w:r>
    </w:p>
    <w:p>
      <w:r>
        <w:t>Email: info@barforbina.cz</w:t>
      </w:r>
    </w:p>
    <w:p>
      <w:r>
        <w:t>Phone: — (není uvedeno)</w:t>
      </w:r>
    </w:p>
    <w:p>
      <w:r>
        <w:t>Website: https://www.barforbina.cz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(interiér, bar, eventy)</w:t>
      </w:r>
    </w:p>
    <w:p>
      <w:r>
        <w:t>Video URL: Promo videa dostupná na sociálních sítích</w:t>
      </w:r>
    </w:p>
    <w:p>
      <w:pPr>
        <w:pStyle w:val="Heading2"/>
      </w:pPr>
      <w:r>
        <w:t>Operational Details</w:t>
      </w:r>
    </w:p>
    <w:p>
      <w:r>
        <w:t>Operating hours: Obvykle večerní provoz, otevírá od 18:00 do pozdních nočních hodin</w:t>
      </w:r>
    </w:p>
    <w:p>
      <w:r>
        <w:t>Advance booking: Doporučeno pro akce a větší skupiny</w:t>
      </w:r>
    </w:p>
    <w:p>
      <w:r>
        <w:t>Catering options: Vlastní bar, možnost externího cateringu</w:t>
      </w:r>
    </w:p>
    <w:p>
      <w:r>
        <w:t>Special requirements or restrictions: Nekuřácký prostor, omezení hluku (centrum města)</w:t>
      </w:r>
    </w:p>
    <w:p>
      <w:pPr>
        <w:pStyle w:val="Heading2"/>
      </w:pPr>
      <w:r>
        <w:t>Location Details</w:t>
      </w:r>
    </w:p>
    <w:p>
      <w:r>
        <w:t>Nearest metro/public transport: Metro B – Národní třída, tramvaj Národní divadlo</w:t>
      </w:r>
    </w:p>
    <w:p>
      <w:r>
        <w:t>Parking availability: Veřejná parkovací místa v okolí (placené zóny, garáže)</w:t>
      </w:r>
    </w:p>
    <w:p>
      <w:r>
        <w:t>Neighborhood: Centrum Prahy – Národní třída, blízkost Národního divadla</w:t>
      </w:r>
    </w:p>
    <w:p>
      <w:r>
        <w:t>Unique location features: Bar propojený s kulturní scénou, místo častých divadelních a hudebních eventů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