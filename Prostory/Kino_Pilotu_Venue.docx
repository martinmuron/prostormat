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Kino Pilotů – Venue Information</w:t>
      </w:r>
    </w:p>
    <w:p>
      <w:pPr>
        <w:pStyle w:val="Heading2"/>
      </w:pPr>
      <w:r>
        <w:t>Basic Information</w:t>
      </w:r>
    </w:p>
    <w:p>
      <w:r>
        <w:t>Name: Kino Pilotů</w:t>
      </w:r>
    </w:p>
    <w:p>
      <w:r>
        <w:t>Tagline or slogan: Komorní kino s bohatým programem ve Vršovicích</w:t>
      </w:r>
    </w:p>
    <w:p>
      <w:r>
        <w:t>Description: Kino Pilotů je obnovené kino ve Vršovicích provozované společností Mimesis Film. Má tři kinosály a nabízí filmové projekce, festivaly, speciální programy pro školy, seniory, přednášky a besedy. Je oblíbeným místem pro kulturní zážitky mimo multiplexy.</w:t>
      </w:r>
    </w:p>
    <w:p>
      <w:r>
        <w:t>Full address: Donská 168/19, 101 00 Praha 10 – Vršovice</w:t>
      </w:r>
    </w:p>
    <w:p>
      <w:pPr>
        <w:pStyle w:val="Heading2"/>
      </w:pPr>
      <w:r>
        <w:t>Capacity &amp; Pricing</w:t>
      </w:r>
    </w:p>
    <w:p>
      <w:r>
        <w:t>Seated capacity: Sál A – 84 osob, Sál B – 70 osob, Sál C – 16 osob (celkem cca 170 osob)</w:t>
      </w:r>
    </w:p>
    <w:p>
      <w:r>
        <w:t>Standing capacity: — (není uvedeno)</w:t>
      </w:r>
    </w:p>
    <w:p>
      <w:r>
        <w:t>Price range: Vstupenky cca 120–160 Kč dle programu</w:t>
      </w:r>
    </w:p>
    <w:p>
      <w:r>
        <w:t>Minimum spend: — (není uvedeno, pronájmy individuálně)</w:t>
      </w:r>
    </w:p>
    <w:p>
      <w:pPr>
        <w:pStyle w:val="Heading2"/>
      </w:pPr>
      <w:r>
        <w:t>Venue Classification</w:t>
      </w:r>
    </w:p>
    <w:p>
      <w:r>
        <w:t>Venue type: Kino, kulturní prostor, event space</w:t>
      </w:r>
    </w:p>
    <w:p>
      <w:r>
        <w:t>Prague district: Praha 10 – Vršovice</w:t>
      </w:r>
    </w:p>
    <w:p>
      <w:r>
        <w:t>Event types suitable for: Filmové projekce, festivaly, promítání pro školy, besedy, privátní projekce, kulturní akce</w:t>
      </w:r>
    </w:p>
    <w:p>
      <w:pPr>
        <w:pStyle w:val="Heading2"/>
      </w:pPr>
      <w:r>
        <w:t>Amenities &amp; Features</w:t>
      </w:r>
    </w:p>
    <w:p>
      <w:r>
        <w:t>Amenities: Bar/kavárna, venkovní posezení (zahrádka před kinem)</w:t>
      </w:r>
    </w:p>
    <w:p>
      <w:r>
        <w:t>Kitchen facilities: Pouze bar, plná kuchyně není</w:t>
      </w:r>
    </w:p>
    <w:p>
      <w:r>
        <w:t>Audio/visual equipment: Projekční technika, profesionální AV vybavení, ozvučení</w:t>
      </w:r>
    </w:p>
    <w:p>
      <w:r>
        <w:t>Accessibility: Není plně bezbariérové, plánována plošina pro vozíčkáře</w:t>
      </w:r>
    </w:p>
    <w:p>
      <w:pPr>
        <w:pStyle w:val="Heading2"/>
      </w:pPr>
      <w:r>
        <w:t>Contact Information</w:t>
      </w:r>
    </w:p>
    <w:p>
      <w:r>
        <w:t>Email: kinopilotu@mimesis.cz (pokladna), manager@mimesis.cz (pronájmy)</w:t>
      </w:r>
    </w:p>
    <w:p>
      <w:r>
        <w:t>Phone: +420 723 985 986</w:t>
      </w:r>
    </w:p>
    <w:p>
      <w:r>
        <w:t>Website: https://www.kinopilotu.cz</w:t>
      </w:r>
    </w:p>
    <w:p>
      <w:r>
        <w:t>Manager or owner: Mimesis Film s.r.o., ředitelka Alžběta Macolová</w:t>
      </w:r>
    </w:p>
    <w:p>
      <w:pPr>
        <w:pStyle w:val="Heading2"/>
      </w:pPr>
      <w:r>
        <w:t>Media</w:t>
      </w:r>
    </w:p>
    <w:p>
      <w:r>
        <w:t>Photos: Dostupné na webu a sociálních sítích (interiéry, foyer, bar, zahrádka)</w:t>
      </w:r>
    </w:p>
    <w:p>
      <w:r>
        <w:t>Video URL: — (není uvedeno)</w:t>
      </w:r>
    </w:p>
    <w:p>
      <w:pPr>
        <w:pStyle w:val="Heading2"/>
      </w:pPr>
      <w:r>
        <w:t>Operational Details</w:t>
      </w:r>
    </w:p>
    <w:p>
      <w:r>
        <w:t>Operating hours: Otevírá 30 minut před prvním promítáním, program dle kalendáře</w:t>
      </w:r>
    </w:p>
    <w:p>
      <w:r>
        <w:t>Advance booking: Doporučeno, možnost online rezervace a prodeje vstupenek</w:t>
      </w:r>
    </w:p>
    <w:p>
      <w:r>
        <w:t>Catering options: Bar, drobné občerstvení</w:t>
      </w:r>
    </w:p>
    <w:p>
      <w:r>
        <w:t>Special requirements or restrictions: Nekuřácký prostor, zákaz vstupu se zvířaty kromě asistenčních psů</w:t>
      </w:r>
    </w:p>
    <w:p>
      <w:pPr>
        <w:pStyle w:val="Heading2"/>
      </w:pPr>
      <w:r>
        <w:t>Location Details</w:t>
      </w:r>
    </w:p>
    <w:p>
      <w:r>
        <w:t>Nearest metro/public transport: Tramvaj Krymská, nedaleko Náměstí Míru (metro A)</w:t>
      </w:r>
    </w:p>
    <w:p>
      <w:r>
        <w:t>Parking availability: Veřejná parkovací místa v okolí</w:t>
      </w:r>
    </w:p>
    <w:p>
      <w:r>
        <w:t>Neighborhood: Praha 10 – Vršovice, kulturní čtvrť s kavárnami a bary</w:t>
      </w:r>
    </w:p>
    <w:p>
      <w:r>
        <w:t>Unique location features: Tři kinosály různé kapacity, kulturní program, zahrádka, alternativa k multiplexům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