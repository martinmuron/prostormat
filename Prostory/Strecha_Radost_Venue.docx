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Střecha Radost – Venue Information</w:t>
      </w:r>
    </w:p>
    <w:p>
      <w:pPr>
        <w:pStyle w:val="Heading2"/>
      </w:pPr>
      <w:r>
        <w:t>Basic Information</w:t>
      </w:r>
    </w:p>
    <w:p>
      <w:r>
        <w:t>Name: Střecha Radost</w:t>
      </w:r>
    </w:p>
    <w:p>
      <w:r>
        <w:t>Tagline or slogan: Největší střešní terasa v Praze</w:t>
      </w:r>
    </w:p>
    <w:p>
      <w:r>
        <w:t>Description: Střecha Radost je unikátní rooftop prostor na vrcholu funkcionalistického Domu Radost na Žižkově. Nabízí panoramatický výhled na celé město, bar, posezení a prostor pro kulturní i soukromé akce. Během letní sezony zde probíhají koncerty, promítání, workshopy a eventy pod širým nebem.</w:t>
      </w:r>
    </w:p>
    <w:p>
      <w:r>
        <w:t>Full address: Dům Radost, náměstí Winstona Churchilla 1800/2, Praha 3 – Žižkov</w:t>
      </w:r>
    </w:p>
    <w:p>
      <w:pPr>
        <w:pStyle w:val="Heading2"/>
      </w:pPr>
      <w:r>
        <w:t>Capacity &amp; Pricing</w:t>
      </w:r>
    </w:p>
    <w:p>
      <w:r>
        <w:t>Seated capacity: cca 150–200 osob</w:t>
      </w:r>
    </w:p>
    <w:p>
      <w:r>
        <w:t>Standing capacity: až 500 osob</w:t>
      </w:r>
    </w:p>
    <w:p>
      <w:r>
        <w:t>Price range: — (není veřejně uvedeno)</w:t>
      </w:r>
    </w:p>
    <w:p>
      <w:r>
        <w:t>Minimum spend: — (není uvedeno, řeší se individuálně)</w:t>
      </w:r>
    </w:p>
    <w:p>
      <w:pPr>
        <w:pStyle w:val="Heading2"/>
      </w:pPr>
      <w:r>
        <w:t>Venue Classification</w:t>
      </w:r>
    </w:p>
    <w:p>
      <w:r>
        <w:t>Venue type: Rooftop terasa, bar, event space</w:t>
      </w:r>
    </w:p>
    <w:p>
      <w:r>
        <w:t>Prague district: Praha 3 – Žižkov</w:t>
      </w:r>
    </w:p>
    <w:p>
      <w:r>
        <w:t>Event types suitable for: Koncerty, letní party, firemní akce, soukromé oslavy, svatby, promítání, workshopy</w:t>
      </w:r>
    </w:p>
    <w:p>
      <w:pPr>
        <w:pStyle w:val="Heading2"/>
      </w:pPr>
      <w:r>
        <w:t>Amenities &amp; Features</w:t>
      </w:r>
    </w:p>
    <w:p>
      <w:r>
        <w:t>Amenities: Rooftop bar, sezení, velký otevřený prostor s panoramatickým výhledem, letní program</w:t>
      </w:r>
    </w:p>
    <w:p>
      <w:r>
        <w:t>Kitchen facilities: — (není uvedeno, catering možné zajistit externě)</w:t>
      </w:r>
    </w:p>
    <w:p>
      <w:r>
        <w:t>Audio/visual equipment: Mobilní stage, ozvučení a světelná technika (dle akce)</w:t>
      </w:r>
    </w:p>
    <w:p>
      <w:r>
        <w:t>Accessibility: Přístup výtahem (budova Dům Radost je bezbariérová)</w:t>
      </w:r>
    </w:p>
    <w:p>
      <w:pPr>
        <w:pStyle w:val="Heading2"/>
      </w:pPr>
      <w:r>
        <w:t>Contact Information</w:t>
      </w:r>
    </w:p>
    <w:p>
      <w:r>
        <w:t>Email: info@strecharadost.cz</w:t>
      </w:r>
    </w:p>
    <w:p>
      <w:r>
        <w:t>Phone: — (není uvedeno)</w:t>
      </w:r>
    </w:p>
    <w:p>
      <w:r>
        <w:t>Website: https://www.strecharadost.cz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Dostupné na webu a sociálních sítích (terasa, výhledy, akce)</w:t>
      </w:r>
    </w:p>
    <w:p>
      <w:r>
        <w:t>Video URL: Promo videa dostupná na sociálních sítích a YouTube</w:t>
      </w:r>
    </w:p>
    <w:p>
      <w:pPr>
        <w:pStyle w:val="Heading2"/>
      </w:pPr>
      <w:r>
        <w:t>Operational Details</w:t>
      </w:r>
    </w:p>
    <w:p>
      <w:r>
        <w:t>Operating hours: Sezónní provoz – jaro až podzim, obvykle od 16:00 do 22:00/23:00 (dle programu)</w:t>
      </w:r>
    </w:p>
    <w:p>
      <w:r>
        <w:t>Advance booking: Doporučeno pro akce a rezervace celého prostoru</w:t>
      </w:r>
    </w:p>
    <w:p>
      <w:r>
        <w:t>Catering options: Bar na střeše, možnost externího cateringu po dohodě</w:t>
      </w:r>
    </w:p>
    <w:p>
      <w:r>
        <w:t>Special requirements or restrictions: Omezený provoz kvůli hluku, závislost na počasí</w:t>
      </w:r>
    </w:p>
    <w:p>
      <w:pPr>
        <w:pStyle w:val="Heading2"/>
      </w:pPr>
      <w:r>
        <w:t>Location Details</w:t>
      </w:r>
    </w:p>
    <w:p>
      <w:r>
        <w:t>Nearest metro/public transport: Metro C – Hlavní nádraží (5 minut pěšky), tram Husinecká</w:t>
      </w:r>
    </w:p>
    <w:p>
      <w:r>
        <w:t>Parking availability: Veřejná parkovací místa v okolí, placené zóny</w:t>
      </w:r>
    </w:p>
    <w:p>
      <w:r>
        <w:t>Neighborhood: Žižkov – kulturní a rezidenční čtvrť, blízko centra</w:t>
      </w:r>
    </w:p>
    <w:p>
      <w:r>
        <w:t>Unique location features: Největší střešní terasa v Praze s panoramatickým výhledem, součást funkcionalistické památky Dům Radost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