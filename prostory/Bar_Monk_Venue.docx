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Bar Monk Prague – Venue Information</w:t>
      </w:r>
    </w:p>
    <w:p>
      <w:pPr>
        <w:pStyle w:val="Heading2"/>
      </w:pPr>
      <w:r>
        <w:t>Basic Information</w:t>
      </w:r>
    </w:p>
    <w:p>
      <w:r>
        <w:t>Name: Bar Monk Prague</w:t>
      </w:r>
    </w:p>
    <w:p>
      <w:r>
        <w:t>Tagline or slogan: Stylový koktejlový bar na Malé Straně</w:t>
      </w:r>
    </w:p>
    <w:p>
      <w:r>
        <w:t>Description: Bar Monk Prague je moderní bar na Malé Straně s elegantním interiérem doplněným barevnými neony a venkovním posezením. Nabízí autorské koktejly, prémiové destiláty a malé občerstvení. Je ideálním místem pro večerní posezení, soukromé oslavy nebo firemní akce.</w:t>
      </w:r>
    </w:p>
    <w:p>
      <w:r>
        <w:t>Full address: Maltézské náměstí 292/10, 118 00 Praha 1 – Malá Strana</w:t>
      </w:r>
    </w:p>
    <w:p>
      <w:pPr>
        <w:pStyle w:val="Heading2"/>
      </w:pPr>
      <w:r>
        <w:t>Capacity &amp; Pricing</w:t>
      </w:r>
    </w:p>
    <w:p>
      <w:r>
        <w:t>Seated capacity: cca 40–50 osob</w:t>
      </w:r>
    </w:p>
    <w:p>
      <w:r>
        <w:t>Standing capacity: cca 70 osob</w:t>
      </w:r>
    </w:p>
    <w:p>
      <w:r>
        <w:t>Price range: — (není uvedeno)</w:t>
      </w:r>
    </w:p>
    <w:p>
      <w:r>
        <w:t>Minimum spend: — (není uvedeno)</w:t>
      </w:r>
    </w:p>
    <w:p>
      <w:pPr>
        <w:pStyle w:val="Heading2"/>
      </w:pPr>
      <w:r>
        <w:t>Venue Classification</w:t>
      </w:r>
    </w:p>
    <w:p>
      <w:r>
        <w:t>Venue type: Koktejlový bar, lounge</w:t>
      </w:r>
    </w:p>
    <w:p>
      <w:r>
        <w:t>Prague district: Praha 1 – Malá Strana</w:t>
      </w:r>
    </w:p>
    <w:p>
      <w:r>
        <w:t>Event types suitable for: Večerní posezení, narozeninové oslavy, menší soukromé party, firemní setkání</w:t>
      </w:r>
    </w:p>
    <w:p>
      <w:pPr>
        <w:pStyle w:val="Heading2"/>
      </w:pPr>
      <w:r>
        <w:t>Amenities &amp; Features</w:t>
      </w:r>
    </w:p>
    <w:p>
      <w:r>
        <w:t>Amenities: WiFi, venkovní posezení, stylový interiér s neony</w:t>
      </w:r>
    </w:p>
    <w:p>
      <w:r>
        <w:t>Kitchen facilities: Menší občerstvení a snacky</w:t>
      </w:r>
    </w:p>
    <w:p>
      <w:r>
        <w:t>Audio/visual equipment: — (není uvedeno)</w:t>
      </w:r>
    </w:p>
    <w:p>
      <w:r>
        <w:t>Accessibility: — (není uvedeno)</w:t>
      </w:r>
    </w:p>
    <w:p>
      <w:pPr>
        <w:pStyle w:val="Heading2"/>
      </w:pPr>
      <w:r>
        <w:t>Contact Information</w:t>
      </w:r>
    </w:p>
    <w:p>
      <w:r>
        <w:t>Email: monkthebistro@gmail.com</w:t>
      </w:r>
    </w:p>
    <w:p>
      <w:r>
        <w:t>Phone: +420 773 009 733</w:t>
      </w:r>
    </w:p>
    <w:p>
      <w:r>
        <w:t>Website: — (není uvedeno, aktivní je Facebook stránka)</w:t>
      </w:r>
    </w:p>
    <w:p>
      <w:r>
        <w:t>Manager or owner: — (není uvedeno)</w:t>
      </w:r>
    </w:p>
    <w:p>
      <w:pPr>
        <w:pStyle w:val="Heading2"/>
      </w:pPr>
      <w:r>
        <w:t>Media</w:t>
      </w:r>
    </w:p>
    <w:p>
      <w:r>
        <w:t>Photos: Na sociálních sítích a TripAdvisoru (interiér, koktejly, zahrádka)</w:t>
      </w:r>
    </w:p>
    <w:p>
      <w:r>
        <w:t>Video URL: — (není uvedeno)</w:t>
      </w:r>
    </w:p>
    <w:p>
      <w:pPr>
        <w:pStyle w:val="Heading2"/>
      </w:pPr>
      <w:r>
        <w:t>Operational Details</w:t>
      </w:r>
    </w:p>
    <w:p>
      <w:r>
        <w:t>Operating hours: Středa – Neděle 17:00–01:00; Pondělí a Úterý zavřeno</w:t>
      </w:r>
    </w:p>
    <w:p>
      <w:r>
        <w:t>Advance booking: Možno rezervovat přes telefon nebo sociální sítě</w:t>
      </w:r>
    </w:p>
    <w:p>
      <w:r>
        <w:t>Catering options: Vlastní bar, možnost menšího občerstvení</w:t>
      </w:r>
    </w:p>
    <w:p>
      <w:r>
        <w:t>Special requirements or restrictions: Nekuřácký prostor uvnitř</w:t>
      </w:r>
    </w:p>
    <w:p>
      <w:pPr>
        <w:pStyle w:val="Heading2"/>
      </w:pPr>
      <w:r>
        <w:t>Location Details</w:t>
      </w:r>
    </w:p>
    <w:p>
      <w:r>
        <w:t>Nearest metro/public transport: Metro A – Malostranská, tram Malostranské náměstí</w:t>
      </w:r>
    </w:p>
    <w:p>
      <w:r>
        <w:t>Parking availability: Veřejné parkovací místa v okolí (placené zóny)</w:t>
      </w:r>
    </w:p>
    <w:p>
      <w:r>
        <w:t>Neighborhood: Malá Strana – historické centrum Prahy</w:t>
      </w:r>
    </w:p>
    <w:p>
      <w:r>
        <w:t>Unique location features: Kombinace stylového baru s bistretem Monk, moderní interiér s neony a zahrádkou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