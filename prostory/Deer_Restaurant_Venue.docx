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Deer Restaurant Prague – Venue Information</w:t>
      </w:r>
    </w:p>
    <w:p>
      <w:pPr>
        <w:pStyle w:val="Heading2"/>
      </w:pPr>
      <w:r>
        <w:t>Basic Information</w:t>
      </w:r>
    </w:p>
    <w:p>
      <w:r>
        <w:t>Name: Deer Restaurant Prague</w:t>
      </w:r>
    </w:p>
    <w:p>
      <w:r>
        <w:t>Tagline or slogan: Fine dining se zaměřením na zvěřinu a českou kuchyni</w:t>
      </w:r>
    </w:p>
    <w:p>
      <w:r>
        <w:t>Description: Deer Restaurant se nachází v centru Prahy u Staroměstského náměstí. Specializuje se na zvěřinu a moderní pojetí tradičních českých jídel. Elegantní interiér s privátními salonky je ideální pro romantické večeře, firemní akce i rodinné oslavy.</w:t>
      </w:r>
    </w:p>
    <w:p>
      <w:r>
        <w:t>Full address: Michalská 19, 110 00 Praha 1 – Staré Město</w:t>
      </w:r>
    </w:p>
    <w:p>
      <w:pPr>
        <w:pStyle w:val="Heading2"/>
      </w:pPr>
      <w:r>
        <w:t>Capacity &amp; Pricing</w:t>
      </w:r>
    </w:p>
    <w:p>
      <w:r>
        <w:t>Seated capacity: cca 60 osob (hlavní restaurace)</w:t>
      </w:r>
    </w:p>
    <w:p>
      <w:r>
        <w:t>Private lounge (Jay Room): cca 20 osob</w:t>
      </w:r>
    </w:p>
    <w:p>
      <w:r>
        <w:t>Multifunkční sál: až 120 osob</w:t>
      </w:r>
    </w:p>
    <w:p>
      <w:r>
        <w:t>Price range: vyšší střední (hlavní jídla cca 350–600 Kč)</w:t>
      </w:r>
    </w:p>
    <w:p>
      <w:r>
        <w:t>Minimum spend: — (individuálně dle akce)</w:t>
      </w:r>
    </w:p>
    <w:p>
      <w:pPr>
        <w:pStyle w:val="Heading2"/>
      </w:pPr>
      <w:r>
        <w:t>Venue Classification</w:t>
      </w:r>
    </w:p>
    <w:p>
      <w:r>
        <w:t>Venue type: Restaurace, bar/lounge, event space, privátní salonek</w:t>
      </w:r>
    </w:p>
    <w:p>
      <w:r>
        <w:t>Prague district: Praha 1 – Staré Město</w:t>
      </w:r>
    </w:p>
    <w:p>
      <w:r>
        <w:t>Event types suitable for: Firemní akce, soukromé oslavy, romantické večeře, degustace, brunch, svatby</w:t>
      </w:r>
    </w:p>
    <w:p>
      <w:pPr>
        <w:pStyle w:val="Heading2"/>
      </w:pPr>
      <w:r>
        <w:t>Amenities &amp; Features</w:t>
      </w:r>
    </w:p>
    <w:p>
      <w:r>
        <w:t>Amenities: Elegantní interiér, privátní salonek (Jay Room), bar, možnost pronájmu pro eventy</w:t>
      </w:r>
    </w:p>
    <w:p>
      <w:r>
        <w:t>Kitchen facilities: Plně vybavená kuchyně, zaměření na zvěřinu a českou kuchyni</w:t>
      </w:r>
    </w:p>
    <w:p>
      <w:r>
        <w:t>Audio/visual equipment: — (není uvedeno)</w:t>
      </w:r>
    </w:p>
    <w:p>
      <w:r>
        <w:t>Accessibility: — (není jasné, zda je plně bezbariérový přístup)</w:t>
      </w:r>
    </w:p>
    <w:p>
      <w:pPr>
        <w:pStyle w:val="Heading2"/>
      </w:pPr>
      <w:r>
        <w:t>Contact Information</w:t>
      </w:r>
    </w:p>
    <w:p>
      <w:r>
        <w:t>Email: info@deerprague.com, events@bauergroup.cz</w:t>
      </w:r>
    </w:p>
    <w:p>
      <w:r>
        <w:t>Phone: +420 222 197 031 / +420 222 197 041</w:t>
      </w:r>
    </w:p>
    <w:p>
      <w:r>
        <w:t>Website: https://www.deerprague.com</w:t>
      </w:r>
    </w:p>
    <w:p>
      <w:r>
        <w:t>Manager or owner: BHG Gate s.r.o.</w:t>
      </w:r>
    </w:p>
    <w:p>
      <w:pPr>
        <w:pStyle w:val="Heading2"/>
      </w:pPr>
      <w:r>
        <w:t>Media</w:t>
      </w:r>
    </w:p>
    <w:p>
      <w:r>
        <w:t>Photos: Na webu a sociálních sítích (interiér, pokrmy, salonek)</w:t>
      </w:r>
    </w:p>
    <w:p>
      <w:r>
        <w:t>Video URL: — (není uvedeno)</w:t>
      </w:r>
    </w:p>
    <w:p>
      <w:pPr>
        <w:pStyle w:val="Heading2"/>
      </w:pPr>
      <w:r>
        <w:t>Operational Details</w:t>
      </w:r>
    </w:p>
    <w:p>
      <w:r>
        <w:t>Operating hours: Denně 7:00 – 23:00</w:t>
      </w:r>
    </w:p>
    <w:p>
      <w:r>
        <w:t>Advance booking: Doporučeno pro skupiny a eventy</w:t>
      </w:r>
    </w:p>
    <w:p>
      <w:r>
        <w:t>Catering options: Vlastní kuchyně, možnost speciálních menu pro eventy</w:t>
      </w:r>
    </w:p>
    <w:p>
      <w:r>
        <w:t>Special requirements or restrictions: Nekuřácký prostor</w:t>
      </w:r>
    </w:p>
    <w:p>
      <w:pPr>
        <w:pStyle w:val="Heading2"/>
      </w:pPr>
      <w:r>
        <w:t>Location Details</w:t>
      </w:r>
    </w:p>
    <w:p>
      <w:r>
        <w:t>Nearest metro/public transport: Metro A – Můstek, Staroměstská</w:t>
      </w:r>
    </w:p>
    <w:p>
      <w:r>
        <w:t>Parking availability: Veřejné parkovací garáže v centru Prahy</w:t>
      </w:r>
    </w:p>
    <w:p>
      <w:r>
        <w:t>Neighborhood: Staré Město – historické centrum Prahy</w:t>
      </w:r>
    </w:p>
    <w:p>
      <w:r>
        <w:t>Unique location features: Restaurace se specializací na zvěřinu, privátní salonek, elegantní prostředí v centru města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