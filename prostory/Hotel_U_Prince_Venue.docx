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Hotel U Prince – Venue Information</w:t>
      </w:r>
    </w:p>
    <w:p>
      <w:pPr>
        <w:pStyle w:val="Heading2"/>
      </w:pPr>
      <w:r>
        <w:t>Basic Information</w:t>
      </w:r>
    </w:p>
    <w:p>
      <w:r>
        <w:t>Name: Hotel U Prince</w:t>
      </w:r>
    </w:p>
    <w:p>
      <w:r>
        <w:t>Tagline or slogan: Historický boutique hotel na Staroměstském náměstí</w:t>
      </w:r>
    </w:p>
    <w:p>
      <w:r>
        <w:t>Description: Hotel U Prince se nachází přímo na Staroměstském náměstí v Praze. Nabízí luxusní ubytování, ikonickou střešní terasu s panoramatickým výhledem na historické centrum a několik gastronomických konceptů – od tradiční české kuchyně po moderní fine dining. Je vyhledávaným místem pro romantické pobyty, svatby, firemní akce a exkluzivní eventy.</w:t>
      </w:r>
    </w:p>
    <w:p>
      <w:r>
        <w:t>Full address: Staroměstské náměstí 29, 110 00 Praha 1 – Staré Město</w:t>
      </w:r>
    </w:p>
    <w:p>
      <w:pPr>
        <w:pStyle w:val="Heading2"/>
      </w:pPr>
      <w:r>
        <w:t>Capacity &amp; Pricing</w:t>
      </w:r>
    </w:p>
    <w:p>
      <w:r>
        <w:t>Seated capacity: Rooftop terasa cca 100 osob, restaurace cca 80 osob</w:t>
      </w:r>
    </w:p>
    <w:p>
      <w:r>
        <w:t>Standing capacity: až 150 osob</w:t>
      </w:r>
    </w:p>
    <w:p>
      <w:r>
        <w:t>Price range: vyšší střední (hlavní jídla cca 400–800 Kč)</w:t>
      </w:r>
    </w:p>
    <w:p>
      <w:r>
        <w:t>Minimum spend: — (individuálně dle akce)</w:t>
      </w:r>
    </w:p>
    <w:p>
      <w:pPr>
        <w:pStyle w:val="Heading2"/>
      </w:pPr>
      <w:r>
        <w:t>Venue Classification</w:t>
      </w:r>
    </w:p>
    <w:p>
      <w:r>
        <w:t>Venue type: Hotel, restaurace, rooftop bar, event space</w:t>
      </w:r>
    </w:p>
    <w:p>
      <w:r>
        <w:t>Prague district: Praha 1 – Staré Město</w:t>
      </w:r>
    </w:p>
    <w:p>
      <w:r>
        <w:t>Event types suitable for: Svatby, firemní večírky, soukromé oslavy, gala večeře, turistické zážitky</w:t>
      </w:r>
    </w:p>
    <w:p>
      <w:pPr>
        <w:pStyle w:val="Heading2"/>
      </w:pPr>
      <w:r>
        <w:t>Amenities &amp; Features</w:t>
      </w:r>
    </w:p>
    <w:p>
      <w:r>
        <w:t>Amenities: Rooftop terasa s panoramatickým výhledem, luxusní hotelové pokoje, gastronomické koncepty, bar, salónky</w:t>
      </w:r>
    </w:p>
    <w:p>
      <w:r>
        <w:t>Kitchen facilities: Plně vybavená kuchyně (tradiční i moderní gastronomie)</w:t>
      </w:r>
    </w:p>
    <w:p>
      <w:r>
        <w:t>Audio/visual equipment: — (není uvedeno)</w:t>
      </w:r>
    </w:p>
    <w:p>
      <w:r>
        <w:t>Accessibility: Historická budova, omezený bezbariérový přístup</w:t>
      </w:r>
    </w:p>
    <w:p>
      <w:pPr>
        <w:pStyle w:val="Heading2"/>
      </w:pPr>
      <w:r>
        <w:t>Contact Information</w:t>
      </w:r>
    </w:p>
    <w:p>
      <w:r>
        <w:t>Email: info@hoteluprince.com</w:t>
      </w:r>
    </w:p>
    <w:p>
      <w:r>
        <w:t>Phone: +420 224 213 807</w:t>
      </w:r>
    </w:p>
    <w:p>
      <w:r>
        <w:t>Website: https://www.hoteluprince.com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Na webu a sociálních sítích (hotelové pokoje, rooftop terasa, restaurace)</w:t>
      </w:r>
    </w:p>
    <w:p>
      <w:r>
        <w:t>Video URL: Promo videa dostupná na sociálních sítích a YouTube</w:t>
      </w:r>
    </w:p>
    <w:p>
      <w:pPr>
        <w:pStyle w:val="Heading2"/>
      </w:pPr>
      <w:r>
        <w:t>Operational Details</w:t>
      </w:r>
    </w:p>
    <w:p>
      <w:r>
        <w:t>Operating hours: Hotel – 24/7, restaurace a rooftop terasa dle sezóny (obvykle 11:00 – 23:00)</w:t>
      </w:r>
    </w:p>
    <w:p>
      <w:r>
        <w:t>Advance booking: Doporučeno pro svatby, eventy a rooftop rezervace</w:t>
      </w:r>
    </w:p>
    <w:p>
      <w:r>
        <w:t>Catering options: Vlastní kuchyně, možnost speciálního menu pro akce</w:t>
      </w:r>
    </w:p>
    <w:p>
      <w:r>
        <w:t>Special requirements or restrictions: Nekuřácký prostor, hluková omezení v centru města</w:t>
      </w:r>
    </w:p>
    <w:p>
      <w:pPr>
        <w:pStyle w:val="Heading2"/>
      </w:pPr>
      <w:r>
        <w:t>Location Details</w:t>
      </w:r>
    </w:p>
    <w:p>
      <w:r>
        <w:t>Nearest metro/public transport: Metro A – Staroměstská, tram Staroměstská</w:t>
      </w:r>
    </w:p>
    <w:p>
      <w:r>
        <w:t>Parking availability: Veřejné garáže v centru Prahy (např. Palladium, Kotva)</w:t>
      </w:r>
    </w:p>
    <w:p>
      <w:r>
        <w:t>Neighborhood: Historické centrum – Staroměstské náměstí</w:t>
      </w:r>
    </w:p>
    <w:p>
      <w:r>
        <w:t>Unique location features: Panoramatický výhled z rooftop terasy, historická budova přímo na Staroměstském náměstí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