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OX Club Prague – Venue Information</w:t>
      </w:r>
    </w:p>
    <w:p>
      <w:pPr>
        <w:pStyle w:val="Heading2"/>
      </w:pPr>
      <w:r>
        <w:t>Basic Information</w:t>
      </w:r>
    </w:p>
    <w:p>
      <w:r>
        <w:t>Name: OX Club Prague</w:t>
      </w:r>
    </w:p>
    <w:p>
      <w:r>
        <w:t>Tagline or slogan: Moderní eventový a hudební klub v centru Prahy</w:t>
      </w:r>
    </w:p>
    <w:p>
      <w:r>
        <w:t>Description: OX Club Prague je multifunkční eventový a hudební prostor na Vinohradech. Nabízí hlavní sál s kapacitou více než 1000 osob, restauraci, lounge a několik barů. Je ideálním místem pro velké firemní akce, koncerty, večírky a společenské události.</w:t>
      </w:r>
    </w:p>
    <w:p>
      <w:r>
        <w:t>Full address: Francouzská 75/4, 120 00 Praha 2 – Vinohrady</w:t>
      </w:r>
    </w:p>
    <w:p>
      <w:pPr>
        <w:pStyle w:val="Heading2"/>
      </w:pPr>
      <w:r>
        <w:t>Capacity &amp; Pricing</w:t>
      </w:r>
    </w:p>
    <w:p>
      <w:r>
        <w:t>Seated capacity: cca 600 osob (banketová uspořádání)</w:t>
      </w:r>
    </w:p>
    <w:p>
      <w:r>
        <w:t>Standing capacity: až 1200 osob (hlavní sál)</w:t>
      </w:r>
    </w:p>
    <w:p>
      <w:r>
        <w:t>Music Bar: do 150 osob</w:t>
      </w:r>
    </w:p>
    <w:p>
      <w:r>
        <w:t>Restaurant: cca 350 osob</w:t>
      </w:r>
    </w:p>
    <w:p>
      <w:r>
        <w:t>Private lounge: cca 50 osob</w:t>
      </w:r>
    </w:p>
    <w:p>
      <w:r>
        <w:t>Price range: — (není uvedeno)</w:t>
      </w:r>
    </w:p>
    <w:p>
      <w:r>
        <w:t>Minimum spend: — (individuálně dle akce)</w:t>
      </w:r>
    </w:p>
    <w:p>
      <w:pPr>
        <w:pStyle w:val="Heading2"/>
      </w:pPr>
      <w:r>
        <w:t>Venue Classification</w:t>
      </w:r>
    </w:p>
    <w:p>
      <w:r>
        <w:t>Venue type: Klub, restaurace, bar, event space, koncertní sál</w:t>
      </w:r>
    </w:p>
    <w:p>
      <w:r>
        <w:t>Prague district: Praha 2 – Vinohrady</w:t>
      </w:r>
    </w:p>
    <w:p>
      <w:r>
        <w:t>Event types suitable for: Koncerty, firemní akce, večírky, narozeniny, soukromé eventy, konference, gala večery</w:t>
      </w:r>
    </w:p>
    <w:p>
      <w:pPr>
        <w:pStyle w:val="Heading2"/>
      </w:pPr>
      <w:r>
        <w:t>Amenities &amp; Features</w:t>
      </w:r>
    </w:p>
    <w:p>
      <w:r>
        <w:t>Amenities: 6 barů, velký taneční parket, VIP lounge, šatny, backstage, catering na míru</w:t>
      </w:r>
    </w:p>
    <w:p>
      <w:r>
        <w:t>Kitchen facilities: Plně vybavená kuchyně (součást restaurace)</w:t>
      </w:r>
    </w:p>
    <w:p>
      <w:r>
        <w:t>Audio/visual equipment: Profesionální AV technika, ozvučení, světelný park, stage</w:t>
      </w:r>
    </w:p>
    <w:p>
      <w:r>
        <w:t>Accessibility: Přístupné, budova s výtahem</w:t>
      </w:r>
    </w:p>
    <w:p>
      <w:pPr>
        <w:pStyle w:val="Heading2"/>
      </w:pPr>
      <w:r>
        <w:t>Contact Information</w:t>
      </w:r>
    </w:p>
    <w:p>
      <w:r>
        <w:t>Email: info@oxprague.com, events@oxprague.com</w:t>
      </w:r>
    </w:p>
    <w:p>
      <w:r>
        <w:t>Phone: +420 606 824 005</w:t>
      </w:r>
    </w:p>
    <w:p>
      <w:r>
        <w:t>Website: https://www.oxclubprague.com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(hlavní sál, restaurace, bary)</w:t>
      </w:r>
    </w:p>
    <w:p>
      <w:r>
        <w:t>Video URL: Promo videa dostupná na sociálních sítích a YouTube</w:t>
      </w:r>
    </w:p>
    <w:p>
      <w:pPr>
        <w:pStyle w:val="Heading2"/>
      </w:pPr>
      <w:r>
        <w:t>Operational Details</w:t>
      </w:r>
    </w:p>
    <w:p>
      <w:r>
        <w:t>Operating hours: Pátek a sobota večer, dle programu akcí</w:t>
      </w:r>
    </w:p>
    <w:p>
      <w:r>
        <w:t>Advance booking: Doporučeno pro všechny typy akcí</w:t>
      </w:r>
    </w:p>
    <w:p>
      <w:r>
        <w:t>Catering options: Vlastní restaurace a bar, možnost individuálního cateringu</w:t>
      </w:r>
    </w:p>
    <w:p>
      <w:r>
        <w:t>Special requirements or restrictions: Nekuřácký prostor, omezení hluku dle regulací</w:t>
      </w:r>
    </w:p>
    <w:p>
      <w:pPr>
        <w:pStyle w:val="Heading2"/>
      </w:pPr>
      <w:r>
        <w:t>Location Details</w:t>
      </w:r>
    </w:p>
    <w:p>
      <w:r>
        <w:t>Nearest metro/public transport: Metro A – Náměstí Míru, tram Francouzská</w:t>
      </w:r>
    </w:p>
    <w:p>
      <w:r>
        <w:t>Parking availability: Veřejné parkovací zóny v okolí</w:t>
      </w:r>
    </w:p>
    <w:p>
      <w:r>
        <w:t>Neighborhood: Vinohrady – rušná kulturní a společenská čtvrť</w:t>
      </w:r>
    </w:p>
    <w:p>
      <w:r>
        <w:t>Unique location features: Velký multifunkční klub s možností kombinace restaurace, lounge a hlavního sálu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