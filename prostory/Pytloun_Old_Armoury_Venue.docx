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Pytloun Old Armoury Hotel Prague – Venue Information</w:t>
      </w:r>
    </w:p>
    <w:p>
      <w:pPr>
        <w:pStyle w:val="Heading2"/>
      </w:pPr>
      <w:r>
        <w:t>Basic Information</w:t>
      </w:r>
    </w:p>
    <w:p>
      <w:r>
        <w:t>Name: Pytloun Old Armoury Hotel Prague</w:t>
      </w:r>
    </w:p>
    <w:p>
      <w:r>
        <w:t>Tagline or slogan: Historický hotel v srdci Malé Strany</w:t>
      </w:r>
    </w:p>
    <w:p>
      <w:r>
        <w:t>Description: Pytloun Old Armoury Hotel Prague je stylový hotel umístěný v budově bývalé zbrojnice na Malé Straně. Nabízí ubytování, restauraci a unikátní historické prostory vhodné pro pořádání firemních i soukromých akcí. Díky atmosféře spojené s tradicí a historií je oblíbenou volbou pro hosty, kteří hledají autentický zážitek v centru Prahy.</w:t>
      </w:r>
    </w:p>
    <w:p>
      <w:r>
        <w:t>Full address: Karmelitská 30, 118 00 Praha 1 – Malá Strana</w:t>
      </w:r>
    </w:p>
    <w:p>
      <w:pPr>
        <w:pStyle w:val="Heading2"/>
      </w:pPr>
      <w:r>
        <w:t>Capacity &amp; Pricing</w:t>
      </w:r>
    </w:p>
    <w:p>
      <w:r>
        <w:t>Seated capacity: cca 120 osob (hlavní sál/restaurace)</w:t>
      </w:r>
    </w:p>
    <w:p>
      <w:r>
        <w:t>Standing capacity: cca 200 osob</w:t>
      </w:r>
    </w:p>
    <w:p>
      <w:r>
        <w:t>Price range: — (není uvedeno)</w:t>
      </w:r>
    </w:p>
    <w:p>
      <w:r>
        <w:t>Minimum spend: — (není uvedeno, dle dohody)</w:t>
      </w:r>
    </w:p>
    <w:p>
      <w:pPr>
        <w:pStyle w:val="Heading2"/>
      </w:pPr>
      <w:r>
        <w:t>Venue Classification</w:t>
      </w:r>
    </w:p>
    <w:p>
      <w:r>
        <w:t>Venue type: Hotel, restaurace, event space</w:t>
      </w:r>
    </w:p>
    <w:p>
      <w:r>
        <w:t>Prague district: Praha 1 – Malá Strana</w:t>
      </w:r>
    </w:p>
    <w:p>
      <w:r>
        <w:t>Event types suitable for: Firemní akce, soukromé oslavy, svatby, konference, kulturní akce</w:t>
      </w:r>
    </w:p>
    <w:p>
      <w:pPr>
        <w:pStyle w:val="Heading2"/>
      </w:pPr>
      <w:r>
        <w:t>Amenities &amp; Features</w:t>
      </w:r>
    </w:p>
    <w:p>
      <w:r>
        <w:t>Amenities: Historický interiér, restaurace, hotelové pokoje, eventový sál</w:t>
      </w:r>
    </w:p>
    <w:p>
      <w:r>
        <w:t>Kitchen facilities: Plně vybavená kuchyně (součást restaurace)</w:t>
      </w:r>
    </w:p>
    <w:p>
      <w:r>
        <w:t>Audio/visual equipment: Ozvučení, možnost projekce (dle akce)</w:t>
      </w:r>
    </w:p>
    <w:p>
      <w:r>
        <w:t>Accessibility: Historická budova – omezený bezbariérový přístup</w:t>
      </w:r>
    </w:p>
    <w:p>
      <w:pPr>
        <w:pStyle w:val="Heading2"/>
      </w:pPr>
      <w:r>
        <w:t>Contact Information</w:t>
      </w:r>
    </w:p>
    <w:p>
      <w:r>
        <w:t>Email: info@pytlounoldarmouryhotel.cz</w:t>
      </w:r>
    </w:p>
    <w:p>
      <w:r>
        <w:t>Phone: +420 222 220 503</w:t>
      </w:r>
    </w:p>
    <w:p>
      <w:r>
        <w:t>Website: https://www.pytlounoldarmouryhotel.cz</w:t>
      </w:r>
    </w:p>
    <w:p>
      <w:r>
        <w:t>Manager or owner: Pytloun Hotels Group</w:t>
      </w:r>
    </w:p>
    <w:p>
      <w:pPr>
        <w:pStyle w:val="Heading2"/>
      </w:pPr>
      <w:r>
        <w:t>Media</w:t>
      </w:r>
    </w:p>
    <w:p>
      <w:r>
        <w:t>Photos: Na webu a sociálních sítích (interiéry hotelu, restaurace, eventové prostory)</w:t>
      </w:r>
    </w:p>
    <w:p>
      <w:r>
        <w:t>Video URL: — (není uvedeno)</w:t>
      </w:r>
    </w:p>
    <w:p>
      <w:pPr>
        <w:pStyle w:val="Heading2"/>
      </w:pPr>
      <w:r>
        <w:t>Operational Details</w:t>
      </w:r>
    </w:p>
    <w:p>
      <w:r>
        <w:t>Operating hours: Hotel 24/7, restaurace dle denní provozní doby</w:t>
      </w:r>
    </w:p>
    <w:p>
      <w:r>
        <w:t>Advance booking: Doporučeno pro eventy a skupiny</w:t>
      </w:r>
    </w:p>
    <w:p>
      <w:r>
        <w:t>Catering options: Vlastní restaurace a kuchyně</w:t>
      </w:r>
    </w:p>
    <w:p>
      <w:r>
        <w:t>Special requirements or restrictions: Historická budova, omezení pro hluk a kapacitu</w:t>
      </w:r>
    </w:p>
    <w:p>
      <w:pPr>
        <w:pStyle w:val="Heading2"/>
      </w:pPr>
      <w:r>
        <w:t>Location Details</w:t>
      </w:r>
    </w:p>
    <w:p>
      <w:r>
        <w:t>Nearest metro/public transport: Metro A – Malostranská, tram Malostranské náměstí</w:t>
      </w:r>
    </w:p>
    <w:p>
      <w:r>
        <w:t>Parking availability: Veřejná parkovací místa v okolí, placené zóny</w:t>
      </w:r>
    </w:p>
    <w:p>
      <w:r>
        <w:t>Neighborhood: Malá Strana – historické centrum Prahy</w:t>
      </w:r>
    </w:p>
    <w:p>
      <w:r>
        <w:t>Unique location features: Historická budova bývalé zbrojnice s jedinečnou atmosférou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